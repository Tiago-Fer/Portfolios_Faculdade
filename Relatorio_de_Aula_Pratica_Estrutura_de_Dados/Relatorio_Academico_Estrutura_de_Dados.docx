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68088" w14:textId="146DEAA2" w:rsidR="00592635" w:rsidRPr="0081044E" w:rsidRDefault="00000000" w:rsidP="00F408AA">
      <w:pPr>
        <w:pStyle w:val="Ttulo1"/>
        <w:jc w:val="center"/>
        <w:rPr>
          <w:color w:val="auto"/>
          <w:sz w:val="44"/>
          <w:szCs w:val="44"/>
          <w:lang w:val="pt-BR"/>
        </w:rPr>
      </w:pPr>
      <w:r w:rsidRPr="0081044E">
        <w:rPr>
          <w:color w:val="auto"/>
          <w:sz w:val="44"/>
          <w:szCs w:val="44"/>
          <w:lang w:val="pt-BR"/>
        </w:rPr>
        <w:t>Relatório Acadêmico:</w:t>
      </w:r>
      <w:r w:rsidR="00F408AA">
        <w:rPr>
          <w:color w:val="auto"/>
          <w:sz w:val="44"/>
          <w:szCs w:val="44"/>
          <w:lang w:val="pt-BR"/>
        </w:rPr>
        <w:t xml:space="preserve"> Estrutura de Dados</w:t>
      </w:r>
    </w:p>
    <w:p w14:paraId="332DC357" w14:textId="4DB88ED8" w:rsidR="00592635" w:rsidRPr="0081044E" w:rsidRDefault="0087157D">
      <w:pPr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58752" behindDoc="0" locked="0" layoutInCell="1" allowOverlap="1" wp14:anchorId="3C4CCC49" wp14:editId="46F52157">
            <wp:simplePos x="0" y="0"/>
            <wp:positionH relativeFrom="column">
              <wp:posOffset>-26670</wp:posOffset>
            </wp:positionH>
            <wp:positionV relativeFrom="paragraph">
              <wp:posOffset>7066915</wp:posOffset>
            </wp:positionV>
            <wp:extent cx="3876675" cy="1485900"/>
            <wp:effectExtent l="0" t="0" r="9525" b="0"/>
            <wp:wrapThrough wrapText="bothSides">
              <wp:wrapPolygon edited="0">
                <wp:start x="0" y="0"/>
                <wp:lineTo x="0" y="21323"/>
                <wp:lineTo x="21547" y="21323"/>
                <wp:lineTo x="21547" y="0"/>
                <wp:lineTo x="0" y="0"/>
              </wp:wrapPolygon>
            </wp:wrapThrough>
            <wp:docPr id="144704234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3267F">
        <w:rPr>
          <w:noProof/>
          <w:lang w:val="pt-BR"/>
        </w:rPr>
        <w:drawing>
          <wp:anchor distT="0" distB="0" distL="114300" distR="114300" simplePos="0" relativeHeight="251656704" behindDoc="1" locked="0" layoutInCell="1" allowOverlap="1" wp14:anchorId="1B54A92A" wp14:editId="239631AE">
            <wp:simplePos x="0" y="0"/>
            <wp:positionH relativeFrom="column">
              <wp:posOffset>4050030</wp:posOffset>
            </wp:positionH>
            <wp:positionV relativeFrom="paragraph">
              <wp:posOffset>5647690</wp:posOffset>
            </wp:positionV>
            <wp:extent cx="2828925" cy="1409700"/>
            <wp:effectExtent l="0" t="0" r="9525" b="0"/>
            <wp:wrapThrough wrapText="bothSides">
              <wp:wrapPolygon edited="0">
                <wp:start x="0" y="0"/>
                <wp:lineTo x="0" y="21308"/>
                <wp:lineTo x="21527" y="21308"/>
                <wp:lineTo x="21527" y="0"/>
                <wp:lineTo x="0" y="0"/>
              </wp:wrapPolygon>
            </wp:wrapThrough>
            <wp:docPr id="85040454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3267F">
        <w:rPr>
          <w:noProof/>
          <w:lang w:val="pt-BR"/>
        </w:rPr>
        <w:drawing>
          <wp:anchor distT="0" distB="0" distL="114300" distR="114300" simplePos="0" relativeHeight="251655680" behindDoc="0" locked="0" layoutInCell="1" allowOverlap="1" wp14:anchorId="4FCCAF91" wp14:editId="27790C3C">
            <wp:simplePos x="0" y="0"/>
            <wp:positionH relativeFrom="column">
              <wp:posOffset>1905</wp:posOffset>
            </wp:positionH>
            <wp:positionV relativeFrom="paragraph">
              <wp:posOffset>799465</wp:posOffset>
            </wp:positionV>
            <wp:extent cx="6667500" cy="4162425"/>
            <wp:effectExtent l="0" t="0" r="0" b="9525"/>
            <wp:wrapThrough wrapText="bothSides">
              <wp:wrapPolygon edited="0">
                <wp:start x="0" y="0"/>
                <wp:lineTo x="0" y="21551"/>
                <wp:lineTo x="21538" y="21551"/>
                <wp:lineTo x="21538" y="0"/>
                <wp:lineTo x="0" y="0"/>
              </wp:wrapPolygon>
            </wp:wrapThrough>
            <wp:docPr id="30785167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1044E">
        <w:rPr>
          <w:lang w:val="pt-BR"/>
        </w:rPr>
        <w:br w:type="page"/>
      </w:r>
      <w:r w:rsidR="0033267F">
        <w:rPr>
          <w:lang w:val="pt-BR"/>
        </w:rPr>
        <w:lastRenderedPageBreak/>
        <w:br/>
      </w:r>
    </w:p>
    <w:p w14:paraId="7DABA397" w14:textId="77777777" w:rsidR="00592635" w:rsidRPr="0087157D" w:rsidRDefault="00000000">
      <w:pPr>
        <w:pStyle w:val="Ttulo2"/>
        <w:rPr>
          <w:rFonts w:ascii="Arial" w:hAnsi="Arial" w:cs="Arial"/>
          <w:color w:val="auto"/>
          <w:lang w:val="pt-BR"/>
        </w:rPr>
      </w:pPr>
      <w:r w:rsidRPr="0087157D">
        <w:rPr>
          <w:rFonts w:ascii="Arial" w:hAnsi="Arial" w:cs="Arial"/>
          <w:color w:val="auto"/>
          <w:lang w:val="pt-BR"/>
        </w:rPr>
        <w:t>1. Introdução</w:t>
      </w:r>
    </w:p>
    <w:p w14:paraId="3CAFC088" w14:textId="466C9447" w:rsidR="00592635" w:rsidRPr="0087157D" w:rsidRDefault="00000000">
      <w:pPr>
        <w:rPr>
          <w:rFonts w:ascii="Arial" w:hAnsi="Arial" w:cs="Arial"/>
          <w:sz w:val="26"/>
          <w:szCs w:val="26"/>
          <w:lang w:val="pt-BR"/>
        </w:rPr>
      </w:pPr>
      <w:r w:rsidRPr="0087157D">
        <w:rPr>
          <w:rFonts w:ascii="Arial" w:hAnsi="Arial" w:cs="Arial"/>
          <w:sz w:val="26"/>
          <w:szCs w:val="26"/>
          <w:lang w:val="pt-BR"/>
        </w:rPr>
        <w:t xml:space="preserve">Este relatório acadêmico visa explicar em detalhes o código Python fornecido, focando em cada uma das classes e funções, suas relações e o funcionamento geral da estrutura de dados implementada. O código em questão trata de uma implementação simples de uma lista </w:t>
      </w:r>
      <w:r w:rsidRPr="0087157D">
        <w:rPr>
          <w:rFonts w:ascii="Arial" w:hAnsi="Arial" w:cs="Arial"/>
          <w:sz w:val="26"/>
          <w:szCs w:val="26"/>
          <w:lang w:val="pt-BR"/>
        </w:rPr>
        <w:br/>
        <w:t>encadeada (Linked List) em Python, abordando conceitos fundamentais de estrutura de dados e suas operações básicas.</w:t>
      </w:r>
    </w:p>
    <w:p w14:paraId="3D79F1CE" w14:textId="77777777" w:rsidR="00592635" w:rsidRPr="0087157D" w:rsidRDefault="00000000">
      <w:pPr>
        <w:pStyle w:val="Ttulo2"/>
        <w:rPr>
          <w:rFonts w:ascii="Arial" w:hAnsi="Arial" w:cs="Arial"/>
          <w:color w:val="auto"/>
          <w:lang w:val="pt-BR"/>
        </w:rPr>
      </w:pPr>
      <w:r w:rsidRPr="0087157D">
        <w:rPr>
          <w:rFonts w:ascii="Arial" w:hAnsi="Arial" w:cs="Arial"/>
          <w:color w:val="auto"/>
          <w:lang w:val="pt-BR"/>
        </w:rPr>
        <w:t>2. Explicação Detalhada do Código</w:t>
      </w:r>
    </w:p>
    <w:p w14:paraId="0A3E41DB" w14:textId="77777777" w:rsidR="00592635" w:rsidRPr="0087157D" w:rsidRDefault="00000000">
      <w:pPr>
        <w:rPr>
          <w:rFonts w:ascii="Arial" w:hAnsi="Arial" w:cs="Arial"/>
          <w:sz w:val="26"/>
          <w:szCs w:val="26"/>
          <w:lang w:val="pt-BR"/>
        </w:rPr>
      </w:pPr>
      <w:r w:rsidRPr="0087157D">
        <w:rPr>
          <w:rFonts w:ascii="Arial" w:hAnsi="Arial" w:cs="Arial"/>
          <w:sz w:val="26"/>
          <w:szCs w:val="26"/>
          <w:lang w:val="pt-BR"/>
        </w:rPr>
        <w:t xml:space="preserve">A implementação apresentada no código é composta por duas classes principais: a classe 'Node' e a classe 'LinkedList'. </w:t>
      </w:r>
      <w:r w:rsidRPr="0087157D">
        <w:rPr>
          <w:rFonts w:ascii="Arial" w:hAnsi="Arial" w:cs="Arial"/>
          <w:sz w:val="26"/>
          <w:szCs w:val="26"/>
          <w:lang w:val="pt-BR"/>
        </w:rPr>
        <w:br/>
        <w:t>Cada uma dessas classes tem responsabilidades específicas na construção e manipulação da lista encadeada.</w:t>
      </w:r>
    </w:p>
    <w:p w14:paraId="1171361E" w14:textId="77777777" w:rsidR="00592635" w:rsidRPr="0087157D" w:rsidRDefault="00000000">
      <w:pPr>
        <w:rPr>
          <w:rFonts w:ascii="Arial" w:hAnsi="Arial" w:cs="Arial"/>
          <w:sz w:val="26"/>
          <w:szCs w:val="26"/>
          <w:lang w:val="pt-BR"/>
        </w:rPr>
      </w:pPr>
      <w:r w:rsidRPr="0087157D">
        <w:rPr>
          <w:rFonts w:ascii="Arial" w:hAnsi="Arial" w:cs="Arial"/>
          <w:sz w:val="26"/>
          <w:szCs w:val="26"/>
          <w:lang w:val="pt-BR"/>
        </w:rPr>
        <w:t>Classe Node:</w:t>
      </w:r>
    </w:p>
    <w:p w14:paraId="3F35E248" w14:textId="77777777" w:rsidR="00592635" w:rsidRPr="0087157D" w:rsidRDefault="00000000">
      <w:pPr>
        <w:rPr>
          <w:rFonts w:ascii="Arial" w:hAnsi="Arial" w:cs="Arial"/>
          <w:sz w:val="26"/>
          <w:szCs w:val="26"/>
          <w:lang w:val="pt-BR"/>
        </w:rPr>
      </w:pPr>
      <w:r w:rsidRPr="0087157D">
        <w:rPr>
          <w:rFonts w:ascii="Arial" w:hAnsi="Arial" w:cs="Arial"/>
          <w:sz w:val="26"/>
          <w:szCs w:val="26"/>
          <w:lang w:val="pt-BR"/>
        </w:rPr>
        <w:t>A classe 'Node' representa um único elemento (nó) na lista encadeada. Ela contém dois atributos principais:</w:t>
      </w:r>
      <w:r w:rsidRPr="0087157D">
        <w:rPr>
          <w:rFonts w:ascii="Arial" w:hAnsi="Arial" w:cs="Arial"/>
          <w:sz w:val="26"/>
          <w:szCs w:val="26"/>
          <w:lang w:val="pt-BR"/>
        </w:rPr>
        <w:br/>
        <w:t>- data: Armazena o dado que o nó contém.</w:t>
      </w:r>
      <w:r w:rsidRPr="0087157D">
        <w:rPr>
          <w:rFonts w:ascii="Arial" w:hAnsi="Arial" w:cs="Arial"/>
          <w:sz w:val="26"/>
          <w:szCs w:val="26"/>
          <w:lang w:val="pt-BR"/>
        </w:rPr>
        <w:br/>
        <w:t>- next: Uma referência para o próximo nó na lista. Inicialmente, é definido como 'None'.</w:t>
      </w:r>
    </w:p>
    <w:p w14:paraId="1136C5A4" w14:textId="77777777" w:rsidR="00592635" w:rsidRPr="0087157D" w:rsidRDefault="00000000">
      <w:pPr>
        <w:rPr>
          <w:rFonts w:ascii="Arial" w:hAnsi="Arial" w:cs="Arial"/>
          <w:sz w:val="26"/>
          <w:szCs w:val="26"/>
          <w:lang w:val="pt-BR"/>
        </w:rPr>
      </w:pPr>
      <w:r w:rsidRPr="0087157D">
        <w:rPr>
          <w:rFonts w:ascii="Arial" w:hAnsi="Arial" w:cs="Arial"/>
          <w:sz w:val="26"/>
          <w:szCs w:val="26"/>
          <w:lang w:val="pt-BR"/>
        </w:rPr>
        <w:t>Classe LinkedList:</w:t>
      </w:r>
    </w:p>
    <w:p w14:paraId="7D48E41D" w14:textId="77777777" w:rsidR="00592635" w:rsidRPr="0087157D" w:rsidRDefault="00000000">
      <w:pPr>
        <w:rPr>
          <w:rFonts w:ascii="Arial" w:hAnsi="Arial" w:cs="Arial"/>
          <w:sz w:val="26"/>
          <w:szCs w:val="26"/>
          <w:lang w:val="pt-BR"/>
        </w:rPr>
      </w:pPr>
      <w:r w:rsidRPr="0087157D">
        <w:rPr>
          <w:rFonts w:ascii="Arial" w:hAnsi="Arial" w:cs="Arial"/>
          <w:sz w:val="26"/>
          <w:szCs w:val="26"/>
          <w:lang w:val="pt-BR"/>
        </w:rPr>
        <w:t xml:space="preserve">A classe 'LinkedList' é responsável por gerenciar a lista como um todo. Ela contém métodos para adicionar nós, imprimir a lista, e obter o </w:t>
      </w:r>
      <w:r w:rsidRPr="0087157D">
        <w:rPr>
          <w:rFonts w:ascii="Arial" w:hAnsi="Arial" w:cs="Arial"/>
          <w:sz w:val="26"/>
          <w:szCs w:val="26"/>
          <w:lang w:val="pt-BR"/>
        </w:rPr>
        <w:br/>
        <w:t>tamanho da lista. Os principais métodos são:</w:t>
      </w:r>
      <w:r w:rsidRPr="0087157D">
        <w:rPr>
          <w:rFonts w:ascii="Arial" w:hAnsi="Arial" w:cs="Arial"/>
          <w:sz w:val="26"/>
          <w:szCs w:val="26"/>
          <w:lang w:val="pt-BR"/>
        </w:rPr>
        <w:br/>
        <w:t>- __init__: Inicializa uma nova lista encadeada, com 'head' apontando para 'None' e tamanho (size) igual a zero.</w:t>
      </w:r>
      <w:r w:rsidRPr="0087157D">
        <w:rPr>
          <w:rFonts w:ascii="Arial" w:hAnsi="Arial" w:cs="Arial"/>
          <w:sz w:val="26"/>
          <w:szCs w:val="26"/>
          <w:lang w:val="pt-BR"/>
        </w:rPr>
        <w:br/>
        <w:t>- append: Adiciona um novo nó ao final da lista.</w:t>
      </w:r>
      <w:r w:rsidRPr="0087157D">
        <w:rPr>
          <w:rFonts w:ascii="Arial" w:hAnsi="Arial" w:cs="Arial"/>
          <w:sz w:val="26"/>
          <w:szCs w:val="26"/>
          <w:lang w:val="pt-BR"/>
        </w:rPr>
        <w:br/>
        <w:t>- print_list: Percorre e imprime todos os nós da lista.</w:t>
      </w:r>
      <w:r w:rsidRPr="0087157D">
        <w:rPr>
          <w:rFonts w:ascii="Arial" w:hAnsi="Arial" w:cs="Arial"/>
          <w:sz w:val="26"/>
          <w:szCs w:val="26"/>
          <w:lang w:val="pt-BR"/>
        </w:rPr>
        <w:br/>
        <w:t>- getTamanhoLista: Retorna o tamanho atual da lista encadeada.</w:t>
      </w:r>
    </w:p>
    <w:p w14:paraId="70642DEF" w14:textId="77777777" w:rsidR="00592635" w:rsidRPr="0087157D" w:rsidRDefault="00000000">
      <w:pPr>
        <w:pStyle w:val="Ttulo2"/>
        <w:rPr>
          <w:rFonts w:ascii="Arial" w:hAnsi="Arial" w:cs="Arial"/>
          <w:color w:val="auto"/>
          <w:lang w:val="pt-BR"/>
        </w:rPr>
      </w:pPr>
      <w:r w:rsidRPr="0087157D">
        <w:rPr>
          <w:rFonts w:ascii="Arial" w:hAnsi="Arial" w:cs="Arial"/>
          <w:color w:val="auto"/>
          <w:lang w:val="pt-BR"/>
        </w:rPr>
        <w:t>3. Relações Entre as Classes e Métodos</w:t>
      </w:r>
    </w:p>
    <w:p w14:paraId="4E431E56" w14:textId="77777777" w:rsidR="00592635" w:rsidRPr="0087157D" w:rsidRDefault="00000000">
      <w:pPr>
        <w:rPr>
          <w:rFonts w:ascii="Arial" w:hAnsi="Arial" w:cs="Arial"/>
          <w:sz w:val="26"/>
          <w:szCs w:val="26"/>
          <w:lang w:val="pt-BR"/>
        </w:rPr>
      </w:pPr>
      <w:r w:rsidRPr="0087157D">
        <w:rPr>
          <w:rFonts w:ascii="Arial" w:hAnsi="Arial" w:cs="Arial"/>
          <w:sz w:val="26"/>
          <w:szCs w:val="26"/>
          <w:lang w:val="pt-BR"/>
        </w:rPr>
        <w:t xml:space="preserve">A relação entre as classes 'Node' e 'LinkedList' é fundamental para o funcionamento da lista encadeada. Cada instância da </w:t>
      </w:r>
      <w:r w:rsidRPr="0087157D">
        <w:rPr>
          <w:rFonts w:ascii="Arial" w:hAnsi="Arial" w:cs="Arial"/>
          <w:sz w:val="26"/>
          <w:szCs w:val="26"/>
          <w:lang w:val="pt-BR"/>
        </w:rPr>
        <w:br/>
        <w:t xml:space="preserve">classe 'LinkedList' pode conter múltiplos objetos 'Node', conectados entre si através do atributo 'next'. O método 'append' é responsável por </w:t>
      </w:r>
      <w:r w:rsidRPr="0087157D">
        <w:rPr>
          <w:rFonts w:ascii="Arial" w:hAnsi="Arial" w:cs="Arial"/>
          <w:sz w:val="26"/>
          <w:szCs w:val="26"/>
          <w:lang w:val="pt-BR"/>
        </w:rPr>
        <w:br/>
        <w:t xml:space="preserve">inserir novos nós ao final da lista, mantendo a estrutura encadeada, enquanto 'print_list' percorre a lista a partir do 'head' e exibe os </w:t>
      </w:r>
      <w:r w:rsidRPr="0087157D">
        <w:rPr>
          <w:rFonts w:ascii="Arial" w:hAnsi="Arial" w:cs="Arial"/>
          <w:sz w:val="26"/>
          <w:szCs w:val="26"/>
          <w:lang w:val="pt-BR"/>
        </w:rPr>
        <w:br/>
        <w:t>dados armazenados.</w:t>
      </w:r>
    </w:p>
    <w:p w14:paraId="7FEFB476" w14:textId="77777777" w:rsidR="00592635" w:rsidRPr="0087157D" w:rsidRDefault="00000000">
      <w:pPr>
        <w:rPr>
          <w:rFonts w:ascii="Arial" w:hAnsi="Arial" w:cs="Arial"/>
          <w:sz w:val="26"/>
          <w:szCs w:val="26"/>
          <w:lang w:val="pt-BR"/>
        </w:rPr>
      </w:pPr>
      <w:r w:rsidRPr="0087157D">
        <w:rPr>
          <w:rFonts w:ascii="Arial" w:hAnsi="Arial" w:cs="Arial"/>
          <w:sz w:val="26"/>
          <w:szCs w:val="26"/>
          <w:lang w:val="pt-BR"/>
        </w:rPr>
        <w:t>O método 'getTamanhoLista' oferece uma forma eficiente de verificar quantos nós estão presentes na lista, retornando o valor do atributo 'size'.</w:t>
      </w:r>
    </w:p>
    <w:p w14:paraId="29EB104D" w14:textId="77777777" w:rsidR="00592635" w:rsidRPr="0087157D" w:rsidRDefault="00000000">
      <w:pPr>
        <w:pStyle w:val="Ttulo2"/>
        <w:rPr>
          <w:rFonts w:ascii="Arial" w:hAnsi="Arial" w:cs="Arial"/>
          <w:color w:val="auto"/>
          <w:lang w:val="pt-BR"/>
        </w:rPr>
      </w:pPr>
      <w:r w:rsidRPr="0087157D">
        <w:rPr>
          <w:rFonts w:ascii="Arial" w:hAnsi="Arial" w:cs="Arial"/>
          <w:color w:val="auto"/>
          <w:lang w:val="pt-BR"/>
        </w:rPr>
        <w:lastRenderedPageBreak/>
        <w:t>4. Ilustrações do Código</w:t>
      </w:r>
    </w:p>
    <w:p w14:paraId="39DD1026" w14:textId="77777777" w:rsidR="00592635" w:rsidRPr="0087157D" w:rsidRDefault="00000000">
      <w:pPr>
        <w:rPr>
          <w:rFonts w:ascii="Arial" w:hAnsi="Arial" w:cs="Arial"/>
          <w:sz w:val="26"/>
          <w:szCs w:val="26"/>
          <w:lang w:val="pt-BR"/>
        </w:rPr>
      </w:pPr>
      <w:r w:rsidRPr="0087157D">
        <w:rPr>
          <w:rFonts w:ascii="Arial" w:hAnsi="Arial" w:cs="Arial"/>
          <w:sz w:val="26"/>
          <w:szCs w:val="26"/>
          <w:lang w:val="pt-BR"/>
        </w:rPr>
        <w:t xml:space="preserve">Abaixo estão imagens que ilustram partes importantes do código, com destaque para as classes e métodos discutidos </w:t>
      </w:r>
      <w:r w:rsidRPr="0087157D">
        <w:rPr>
          <w:rFonts w:ascii="Arial" w:hAnsi="Arial" w:cs="Arial"/>
          <w:sz w:val="26"/>
          <w:szCs w:val="26"/>
          <w:lang w:val="pt-BR"/>
        </w:rPr>
        <w:br/>
        <w:t>anteriormente. Essas imagens ajudam a visualizar melhor como o código está estruturado e a compreender suas funcionalidades.</w:t>
      </w:r>
    </w:p>
    <w:p w14:paraId="70C141CA" w14:textId="5D0ADF1C" w:rsidR="00592635" w:rsidRPr="0087157D" w:rsidRDefault="0087157D">
      <w:pPr>
        <w:rPr>
          <w:rFonts w:ascii="Arial" w:hAnsi="Arial" w:cs="Arial"/>
          <w:sz w:val="26"/>
          <w:szCs w:val="26"/>
          <w:lang w:val="pt-BR"/>
        </w:rPr>
      </w:pPr>
      <w:r w:rsidRPr="0087157D">
        <w:rPr>
          <w:rFonts w:ascii="Arial" w:hAnsi="Arial" w:cs="Arial"/>
          <w:noProof/>
          <w:sz w:val="26"/>
          <w:szCs w:val="26"/>
          <w:lang w:val="pt-BR"/>
        </w:rPr>
        <w:drawing>
          <wp:anchor distT="0" distB="0" distL="114300" distR="114300" simplePos="0" relativeHeight="251657728" behindDoc="0" locked="0" layoutInCell="1" allowOverlap="1" wp14:anchorId="596E1178" wp14:editId="6EEFD7E2">
            <wp:simplePos x="0" y="0"/>
            <wp:positionH relativeFrom="column">
              <wp:posOffset>249555</wp:posOffset>
            </wp:positionH>
            <wp:positionV relativeFrom="paragraph">
              <wp:posOffset>220980</wp:posOffset>
            </wp:positionV>
            <wp:extent cx="6363335" cy="1266825"/>
            <wp:effectExtent l="0" t="0" r="0" b="9525"/>
            <wp:wrapThrough wrapText="bothSides">
              <wp:wrapPolygon edited="0">
                <wp:start x="0" y="0"/>
                <wp:lineTo x="0" y="21438"/>
                <wp:lineTo x="21533" y="21438"/>
                <wp:lineTo x="21533" y="0"/>
                <wp:lineTo x="0" y="0"/>
              </wp:wrapPolygon>
            </wp:wrapThrough>
            <wp:docPr id="14335969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969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333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157D">
        <w:rPr>
          <w:rFonts w:ascii="Arial" w:hAnsi="Arial" w:cs="Arial"/>
          <w:sz w:val="26"/>
          <w:szCs w:val="26"/>
          <w:lang w:val="pt-BR"/>
        </w:rPr>
        <w:t xml:space="preserve">Imagem do código da </w:t>
      </w:r>
      <w:proofErr w:type="gramStart"/>
      <w:r w:rsidRPr="0087157D">
        <w:rPr>
          <w:rFonts w:ascii="Arial" w:hAnsi="Arial" w:cs="Arial"/>
          <w:sz w:val="26"/>
          <w:szCs w:val="26"/>
          <w:lang w:val="pt-BR"/>
        </w:rPr>
        <w:t>classe Node</w:t>
      </w:r>
      <w:proofErr w:type="gramEnd"/>
      <w:r w:rsidRPr="0087157D">
        <w:rPr>
          <w:rFonts w:ascii="Arial" w:hAnsi="Arial" w:cs="Arial"/>
          <w:sz w:val="26"/>
          <w:szCs w:val="26"/>
          <w:lang w:val="pt-BR"/>
        </w:rPr>
        <w:t>.</w:t>
      </w:r>
      <w:r>
        <w:rPr>
          <w:rFonts w:ascii="Arial" w:hAnsi="Arial" w:cs="Arial"/>
          <w:sz w:val="26"/>
          <w:szCs w:val="26"/>
          <w:lang w:val="pt-BR"/>
        </w:rPr>
        <w:br/>
      </w:r>
    </w:p>
    <w:p w14:paraId="4105E73B" w14:textId="45EA9174" w:rsidR="00592635" w:rsidRPr="0087157D" w:rsidRDefault="00000000">
      <w:pPr>
        <w:rPr>
          <w:rFonts w:ascii="Arial" w:hAnsi="Arial" w:cs="Arial"/>
          <w:sz w:val="26"/>
          <w:szCs w:val="26"/>
          <w:lang w:val="pt-BR"/>
        </w:rPr>
      </w:pPr>
      <w:r w:rsidRPr="0087157D">
        <w:rPr>
          <w:rFonts w:ascii="Arial" w:hAnsi="Arial" w:cs="Arial"/>
          <w:sz w:val="26"/>
          <w:szCs w:val="26"/>
          <w:lang w:val="pt-BR"/>
        </w:rPr>
        <w:t>Imagem do código da classe LinkedList.</w:t>
      </w:r>
      <w:r w:rsidR="00857A67">
        <w:rPr>
          <w:rFonts w:ascii="Arial" w:hAnsi="Arial" w:cs="Arial"/>
          <w:sz w:val="26"/>
          <w:szCs w:val="26"/>
          <w:lang w:val="pt-BR"/>
        </w:rPr>
        <w:br/>
      </w:r>
      <w:r w:rsidR="00857A67" w:rsidRPr="00857A67">
        <w:rPr>
          <w:rFonts w:ascii="Arial" w:hAnsi="Arial" w:cs="Arial"/>
          <w:noProof/>
          <w:sz w:val="26"/>
          <w:szCs w:val="26"/>
          <w:lang w:val="pt-BR"/>
        </w:rPr>
        <w:drawing>
          <wp:inline distT="0" distB="0" distL="0" distR="0" wp14:anchorId="52DAFB09" wp14:editId="3B14408B">
            <wp:extent cx="7021195" cy="901065"/>
            <wp:effectExtent l="0" t="0" r="8255" b="0"/>
            <wp:docPr id="20255239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239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9E39" w14:textId="2F47CD5A" w:rsidR="00592635" w:rsidRPr="0087157D" w:rsidRDefault="00000000">
      <w:pPr>
        <w:rPr>
          <w:rFonts w:ascii="Arial" w:hAnsi="Arial" w:cs="Arial"/>
          <w:sz w:val="26"/>
          <w:szCs w:val="26"/>
          <w:lang w:val="pt-BR"/>
        </w:rPr>
      </w:pPr>
      <w:r w:rsidRPr="0087157D">
        <w:rPr>
          <w:rFonts w:ascii="Arial" w:hAnsi="Arial" w:cs="Arial"/>
          <w:sz w:val="26"/>
          <w:szCs w:val="26"/>
          <w:lang w:val="pt-BR"/>
        </w:rPr>
        <w:t>Imagem do código do método append.</w:t>
      </w:r>
      <w:r w:rsidR="00857A67">
        <w:rPr>
          <w:rFonts w:ascii="Arial" w:hAnsi="Arial" w:cs="Arial"/>
          <w:sz w:val="26"/>
          <w:szCs w:val="26"/>
          <w:lang w:val="pt-BR"/>
        </w:rPr>
        <w:br/>
      </w:r>
      <w:r w:rsidR="00857A67" w:rsidRPr="00857A67">
        <w:rPr>
          <w:rFonts w:ascii="Arial" w:hAnsi="Arial" w:cs="Arial"/>
          <w:noProof/>
          <w:sz w:val="26"/>
          <w:szCs w:val="26"/>
          <w:lang w:val="pt-BR"/>
        </w:rPr>
        <w:drawing>
          <wp:inline distT="0" distB="0" distL="0" distR="0" wp14:anchorId="709DCBA3" wp14:editId="212ED103">
            <wp:extent cx="7021195" cy="2284095"/>
            <wp:effectExtent l="0" t="0" r="8255" b="1905"/>
            <wp:docPr id="3541363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363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B7BD" w14:textId="28A98CD4" w:rsidR="00592635" w:rsidRPr="0087157D" w:rsidRDefault="00621790">
      <w:pPr>
        <w:rPr>
          <w:rFonts w:ascii="Arial" w:hAnsi="Arial" w:cs="Arial"/>
          <w:sz w:val="26"/>
          <w:szCs w:val="26"/>
          <w:lang w:val="pt-BR"/>
        </w:rPr>
      </w:pPr>
      <w:r w:rsidRPr="00857A67">
        <w:rPr>
          <w:rFonts w:ascii="Arial" w:hAnsi="Arial" w:cs="Arial"/>
          <w:noProof/>
          <w:sz w:val="26"/>
          <w:szCs w:val="26"/>
          <w:lang w:val="pt-BR"/>
        </w:rPr>
        <w:drawing>
          <wp:anchor distT="0" distB="0" distL="114300" distR="114300" simplePos="0" relativeHeight="251659776" behindDoc="0" locked="0" layoutInCell="1" allowOverlap="1" wp14:anchorId="0F1BBA1B" wp14:editId="1BBB2838">
            <wp:simplePos x="0" y="0"/>
            <wp:positionH relativeFrom="column">
              <wp:posOffset>325755</wp:posOffset>
            </wp:positionH>
            <wp:positionV relativeFrom="paragraph">
              <wp:posOffset>364490</wp:posOffset>
            </wp:positionV>
            <wp:extent cx="6382385" cy="1076325"/>
            <wp:effectExtent l="0" t="0" r="0" b="9525"/>
            <wp:wrapThrough wrapText="bothSides">
              <wp:wrapPolygon edited="0">
                <wp:start x="0" y="0"/>
                <wp:lineTo x="0" y="21409"/>
                <wp:lineTo x="21533" y="21409"/>
                <wp:lineTo x="21533" y="0"/>
                <wp:lineTo x="0" y="0"/>
              </wp:wrapPolygon>
            </wp:wrapThrough>
            <wp:docPr id="14873442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442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238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157D">
        <w:rPr>
          <w:rFonts w:ascii="Arial" w:hAnsi="Arial" w:cs="Arial"/>
          <w:sz w:val="26"/>
          <w:szCs w:val="26"/>
          <w:lang w:val="pt-BR"/>
        </w:rPr>
        <w:t>Imagem do código do método print_list.</w:t>
      </w:r>
      <w:r w:rsidR="00857A67">
        <w:rPr>
          <w:rFonts w:ascii="Arial" w:hAnsi="Arial" w:cs="Arial"/>
          <w:sz w:val="26"/>
          <w:szCs w:val="26"/>
          <w:lang w:val="pt-BR"/>
        </w:rPr>
        <w:br/>
      </w:r>
    </w:p>
    <w:p w14:paraId="38B3AEFE" w14:textId="51C89673" w:rsidR="00592635" w:rsidRPr="0087157D" w:rsidRDefault="00000000">
      <w:pPr>
        <w:rPr>
          <w:rFonts w:ascii="Arial" w:hAnsi="Arial" w:cs="Arial"/>
          <w:sz w:val="26"/>
          <w:szCs w:val="26"/>
          <w:lang w:val="pt-BR"/>
        </w:rPr>
      </w:pPr>
      <w:r w:rsidRPr="0087157D">
        <w:rPr>
          <w:rFonts w:ascii="Arial" w:hAnsi="Arial" w:cs="Arial"/>
          <w:sz w:val="26"/>
          <w:szCs w:val="26"/>
          <w:lang w:val="pt-BR"/>
        </w:rPr>
        <w:lastRenderedPageBreak/>
        <w:t>Imagem do código do método getTamanhoLista.</w:t>
      </w:r>
      <w:r w:rsidR="00857A67">
        <w:rPr>
          <w:rFonts w:ascii="Arial" w:hAnsi="Arial" w:cs="Arial"/>
          <w:sz w:val="26"/>
          <w:szCs w:val="26"/>
          <w:lang w:val="pt-BR"/>
        </w:rPr>
        <w:br/>
      </w:r>
      <w:r w:rsidR="00857A67" w:rsidRPr="00857A67">
        <w:rPr>
          <w:rFonts w:ascii="Arial" w:hAnsi="Arial" w:cs="Arial"/>
          <w:noProof/>
          <w:sz w:val="26"/>
          <w:szCs w:val="26"/>
          <w:lang w:val="pt-BR"/>
        </w:rPr>
        <w:drawing>
          <wp:inline distT="0" distB="0" distL="0" distR="0" wp14:anchorId="53D2B1F7" wp14:editId="55023C1A">
            <wp:extent cx="6954220" cy="4163006"/>
            <wp:effectExtent l="0" t="0" r="0" b="9525"/>
            <wp:docPr id="14361072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072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54220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A67">
        <w:rPr>
          <w:rFonts w:ascii="Arial" w:hAnsi="Arial" w:cs="Arial"/>
          <w:sz w:val="26"/>
          <w:szCs w:val="26"/>
          <w:lang w:val="pt-BR"/>
        </w:rPr>
        <w:br/>
      </w:r>
    </w:p>
    <w:p w14:paraId="604D1E50" w14:textId="450CD74E" w:rsidR="00592635" w:rsidRPr="0087157D" w:rsidRDefault="00000000">
      <w:pPr>
        <w:pStyle w:val="Ttulo2"/>
        <w:rPr>
          <w:rFonts w:ascii="Arial" w:hAnsi="Arial" w:cs="Arial"/>
          <w:color w:val="auto"/>
          <w:lang w:val="pt-BR"/>
        </w:rPr>
      </w:pPr>
      <w:r w:rsidRPr="0087157D">
        <w:rPr>
          <w:rFonts w:ascii="Arial" w:hAnsi="Arial" w:cs="Arial"/>
          <w:color w:val="auto"/>
          <w:lang w:val="pt-BR"/>
        </w:rPr>
        <w:t>5. Conclusão</w:t>
      </w:r>
    </w:p>
    <w:p w14:paraId="407C503A" w14:textId="77777777" w:rsidR="00621790" w:rsidRPr="00621790" w:rsidRDefault="00621790" w:rsidP="00621790">
      <w:pPr>
        <w:rPr>
          <w:rFonts w:ascii="Arial" w:hAnsi="Arial" w:cs="Arial"/>
          <w:sz w:val="26"/>
          <w:szCs w:val="26"/>
          <w:lang w:val="pt-BR"/>
        </w:rPr>
      </w:pPr>
      <w:r w:rsidRPr="00621790">
        <w:rPr>
          <w:rFonts w:ascii="Arial" w:hAnsi="Arial" w:cs="Arial"/>
          <w:sz w:val="26"/>
          <w:szCs w:val="26"/>
          <w:lang w:val="pt-BR"/>
        </w:rPr>
        <w:t xml:space="preserve">Neste relatório, foi realizada uma análise detalhada do código Python que implementa uma lista encadeada. </w:t>
      </w:r>
      <w:r w:rsidRPr="00621790">
        <w:rPr>
          <w:rFonts w:ascii="Arial" w:hAnsi="Arial" w:cs="Arial"/>
          <w:sz w:val="26"/>
          <w:szCs w:val="26"/>
          <w:lang w:val="pt-BR"/>
        </w:rPr>
        <w:br/>
        <w:t xml:space="preserve">Através do estudo das classes 'Node' e 'LinkedList', pudemos observar como elementos individuais de dados são organizados e interligados em uma estrutura </w:t>
      </w:r>
      <w:r w:rsidRPr="00621790">
        <w:rPr>
          <w:rFonts w:ascii="Arial" w:hAnsi="Arial" w:cs="Arial"/>
          <w:sz w:val="26"/>
          <w:szCs w:val="26"/>
          <w:lang w:val="pt-BR"/>
        </w:rPr>
        <w:br/>
        <w:t xml:space="preserve">sequencial. A classe 'Node', simples em sua concepção, é a base para construir estruturas mais complexas, enquanto a classe 'LinkedList' serve como </w:t>
      </w:r>
      <w:r w:rsidRPr="00621790">
        <w:rPr>
          <w:rFonts w:ascii="Arial" w:hAnsi="Arial" w:cs="Arial"/>
          <w:sz w:val="26"/>
          <w:szCs w:val="26"/>
          <w:lang w:val="pt-BR"/>
        </w:rPr>
        <w:br/>
        <w:t>um container que gerencia e manipula esses nós de forma eficiente.</w:t>
      </w:r>
      <w:r w:rsidRPr="00621790">
        <w:rPr>
          <w:rFonts w:ascii="Arial" w:hAnsi="Arial" w:cs="Arial"/>
          <w:sz w:val="26"/>
          <w:szCs w:val="26"/>
          <w:lang w:val="pt-BR"/>
        </w:rPr>
        <w:br/>
      </w:r>
      <w:r w:rsidRPr="00621790">
        <w:rPr>
          <w:rFonts w:ascii="Arial" w:hAnsi="Arial" w:cs="Arial"/>
          <w:sz w:val="26"/>
          <w:szCs w:val="26"/>
          <w:lang w:val="pt-BR"/>
        </w:rPr>
        <w:br/>
        <w:t xml:space="preserve">As operações discutidas, como inserção de elementos (através do método 'append') e a impressão dos elementos da lista (com 'print_list'), demonstram </w:t>
      </w:r>
      <w:r w:rsidRPr="00621790">
        <w:rPr>
          <w:rFonts w:ascii="Arial" w:hAnsi="Arial" w:cs="Arial"/>
          <w:sz w:val="26"/>
          <w:szCs w:val="26"/>
          <w:lang w:val="pt-BR"/>
        </w:rPr>
        <w:br/>
        <w:t>os aspectos fundamentais de listas encadeadas: o gerenciamento dinâmico de memória e a flexibilidade em operações de inserção e remoção de elementos.</w:t>
      </w:r>
      <w:r w:rsidRPr="00621790">
        <w:rPr>
          <w:rFonts w:ascii="Arial" w:hAnsi="Arial" w:cs="Arial"/>
          <w:sz w:val="26"/>
          <w:szCs w:val="26"/>
          <w:lang w:val="pt-BR"/>
        </w:rPr>
        <w:br/>
      </w:r>
      <w:r w:rsidRPr="00621790">
        <w:rPr>
          <w:rFonts w:ascii="Arial" w:hAnsi="Arial" w:cs="Arial"/>
          <w:sz w:val="26"/>
          <w:szCs w:val="26"/>
          <w:lang w:val="pt-BR"/>
        </w:rPr>
        <w:br/>
        <w:t xml:space="preserve">As estruturas de dados, como as listas encadeadas, são fundamentais para a ciência da computação e programação, fornecendo a base para muitos </w:t>
      </w:r>
      <w:r w:rsidRPr="00621790">
        <w:rPr>
          <w:rFonts w:ascii="Arial" w:hAnsi="Arial" w:cs="Arial"/>
          <w:sz w:val="26"/>
          <w:szCs w:val="26"/>
          <w:lang w:val="pt-BR"/>
        </w:rPr>
        <w:br/>
        <w:t xml:space="preserve">algoritmos e aplicações. Elas permitem o armazenamento e manipulação eficientes de dados, adaptando-se a diferentes cenários e necessidades </w:t>
      </w:r>
      <w:r w:rsidRPr="00621790">
        <w:rPr>
          <w:rFonts w:ascii="Arial" w:hAnsi="Arial" w:cs="Arial"/>
          <w:sz w:val="26"/>
          <w:szCs w:val="26"/>
          <w:lang w:val="pt-BR"/>
        </w:rPr>
        <w:br/>
        <w:t>de otimização.</w:t>
      </w:r>
      <w:r w:rsidRPr="00621790">
        <w:rPr>
          <w:rFonts w:ascii="Arial" w:hAnsi="Arial" w:cs="Arial"/>
          <w:sz w:val="26"/>
          <w:szCs w:val="26"/>
          <w:lang w:val="pt-BR"/>
        </w:rPr>
        <w:br/>
      </w:r>
      <w:r w:rsidRPr="00621790">
        <w:rPr>
          <w:rFonts w:ascii="Arial" w:hAnsi="Arial" w:cs="Arial"/>
          <w:sz w:val="26"/>
          <w:szCs w:val="26"/>
          <w:lang w:val="pt-BR"/>
        </w:rPr>
        <w:br/>
        <w:t xml:space="preserve">Refletindo sobre a importância das estruturas de dados, é evidente que a compreensão e a </w:t>
      </w:r>
      <w:r w:rsidRPr="00621790">
        <w:rPr>
          <w:rFonts w:ascii="Arial" w:hAnsi="Arial" w:cs="Arial"/>
          <w:sz w:val="26"/>
          <w:szCs w:val="26"/>
          <w:lang w:val="pt-BR"/>
        </w:rPr>
        <w:lastRenderedPageBreak/>
        <w:t xml:space="preserve">prática dessas implementações são essenciais para o desenvolvimento </w:t>
      </w:r>
      <w:r w:rsidRPr="00621790">
        <w:rPr>
          <w:rFonts w:ascii="Arial" w:hAnsi="Arial" w:cs="Arial"/>
          <w:sz w:val="26"/>
          <w:szCs w:val="26"/>
          <w:lang w:val="pt-BR"/>
        </w:rPr>
        <w:br/>
        <w:t xml:space="preserve">de habilidades em programação e para a solução de problemas complexos. A lista encadeada, embora simples, representa a essência do pensamento algorítmico </w:t>
      </w:r>
      <w:r w:rsidRPr="00621790">
        <w:rPr>
          <w:rFonts w:ascii="Arial" w:hAnsi="Arial" w:cs="Arial"/>
          <w:sz w:val="26"/>
          <w:szCs w:val="26"/>
          <w:lang w:val="pt-BR"/>
        </w:rPr>
        <w:br/>
        <w:t xml:space="preserve">e da organização de dados em sistemas computacionais. Com o aprofundamento no estudo de estruturas mais avançadas, como árvores e grafos, percebe-se que </w:t>
      </w:r>
      <w:r w:rsidRPr="00621790">
        <w:rPr>
          <w:rFonts w:ascii="Arial" w:hAnsi="Arial" w:cs="Arial"/>
          <w:sz w:val="26"/>
          <w:szCs w:val="26"/>
          <w:lang w:val="pt-BR"/>
        </w:rPr>
        <w:br/>
        <w:t>o conhecimento adquirido com listas encadeadas serve como um alicerce indispensável para a evolução em áreas mais complexas da computação.</w:t>
      </w:r>
      <w:r w:rsidRPr="00621790">
        <w:rPr>
          <w:rFonts w:ascii="Arial" w:hAnsi="Arial" w:cs="Arial"/>
          <w:sz w:val="26"/>
          <w:szCs w:val="26"/>
          <w:lang w:val="pt-BR"/>
        </w:rPr>
        <w:br/>
      </w:r>
      <w:r w:rsidRPr="00621790">
        <w:rPr>
          <w:rFonts w:ascii="Arial" w:hAnsi="Arial" w:cs="Arial"/>
          <w:sz w:val="26"/>
          <w:szCs w:val="26"/>
          <w:lang w:val="pt-BR"/>
        </w:rPr>
        <w:br/>
        <w:t xml:space="preserve">Em suma, o exercício de analisar e implementar listas encadeadas contribui significativamente para a formação de um programador ou cientista da </w:t>
      </w:r>
      <w:r w:rsidRPr="00621790">
        <w:rPr>
          <w:rFonts w:ascii="Arial" w:hAnsi="Arial" w:cs="Arial"/>
          <w:sz w:val="26"/>
          <w:szCs w:val="26"/>
          <w:lang w:val="pt-BR"/>
        </w:rPr>
        <w:br/>
        <w:t xml:space="preserve">computação, proporcionando não apenas uma compreensão técnica, mas também uma apreciação das elegantes soluções que estruturas de dados podem oferecer para </w:t>
      </w:r>
      <w:r w:rsidRPr="00621790">
        <w:rPr>
          <w:rFonts w:ascii="Arial" w:hAnsi="Arial" w:cs="Arial"/>
          <w:sz w:val="26"/>
          <w:szCs w:val="26"/>
          <w:lang w:val="pt-BR"/>
        </w:rPr>
        <w:br/>
        <w:t>os desafios de manipulação e organização de informações.</w:t>
      </w:r>
    </w:p>
    <w:p w14:paraId="0990CD51" w14:textId="3894D356" w:rsidR="00592635" w:rsidRPr="0087157D" w:rsidRDefault="00592635" w:rsidP="00621790">
      <w:pPr>
        <w:rPr>
          <w:rFonts w:ascii="Arial" w:hAnsi="Arial" w:cs="Arial"/>
          <w:sz w:val="26"/>
          <w:szCs w:val="26"/>
          <w:lang w:val="pt-BR"/>
        </w:rPr>
      </w:pPr>
    </w:p>
    <w:sectPr w:rsidR="00592635" w:rsidRPr="0087157D" w:rsidSect="0081044E">
      <w:pgSz w:w="12240" w:h="15840"/>
      <w:pgMar w:top="568" w:right="616" w:bottom="568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8164094">
    <w:abstractNumId w:val="8"/>
  </w:num>
  <w:num w:numId="2" w16cid:durableId="2136634072">
    <w:abstractNumId w:val="6"/>
  </w:num>
  <w:num w:numId="3" w16cid:durableId="909996922">
    <w:abstractNumId w:val="5"/>
  </w:num>
  <w:num w:numId="4" w16cid:durableId="944190539">
    <w:abstractNumId w:val="4"/>
  </w:num>
  <w:num w:numId="5" w16cid:durableId="1127237058">
    <w:abstractNumId w:val="7"/>
  </w:num>
  <w:num w:numId="6" w16cid:durableId="1430393504">
    <w:abstractNumId w:val="3"/>
  </w:num>
  <w:num w:numId="7" w16cid:durableId="1101146490">
    <w:abstractNumId w:val="2"/>
  </w:num>
  <w:num w:numId="8" w16cid:durableId="1505899095">
    <w:abstractNumId w:val="1"/>
  </w:num>
  <w:num w:numId="9" w16cid:durableId="565606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F6ED0"/>
    <w:rsid w:val="0029639D"/>
    <w:rsid w:val="00326F90"/>
    <w:rsid w:val="0033267F"/>
    <w:rsid w:val="00592635"/>
    <w:rsid w:val="00621790"/>
    <w:rsid w:val="007D1AF8"/>
    <w:rsid w:val="0081044E"/>
    <w:rsid w:val="00857A67"/>
    <w:rsid w:val="0087157D"/>
    <w:rsid w:val="00AA1D8D"/>
    <w:rsid w:val="00B47730"/>
    <w:rsid w:val="00B679FE"/>
    <w:rsid w:val="00CB0664"/>
    <w:rsid w:val="00D76A6D"/>
    <w:rsid w:val="00F408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430084"/>
  <w14:defaultImageDpi w14:val="300"/>
  <w15:docId w15:val="{9E518E99-2B8E-4148-84D0-ABBB7F5CE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4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714</Words>
  <Characters>3856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4561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Tiago Piveta</cp:lastModifiedBy>
  <cp:revision>5</cp:revision>
  <dcterms:created xsi:type="dcterms:W3CDTF">2024-08-21T23:29:00Z</dcterms:created>
  <dcterms:modified xsi:type="dcterms:W3CDTF">2024-10-24T16:03:00Z</dcterms:modified>
  <cp:category/>
</cp:coreProperties>
</file>